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1ECB8" w14:textId="77777777" w:rsidR="00714B48" w:rsidRPr="00714B48" w:rsidRDefault="00714B48" w:rsidP="00714B48">
      <w:pPr>
        <w:rPr>
          <w:b/>
          <w:bCs/>
        </w:rPr>
      </w:pPr>
      <w:r w:rsidRPr="00714B48">
        <w:rPr>
          <w:b/>
          <w:bCs/>
        </w:rPr>
        <w:t>1. Dataset Overview</w:t>
      </w:r>
    </w:p>
    <w:p w14:paraId="038330DB" w14:textId="77777777" w:rsidR="00714B48" w:rsidRPr="00714B48" w:rsidRDefault="00714B48" w:rsidP="00714B48">
      <w:r w:rsidRPr="00714B48">
        <w:t xml:space="preserve">The dataset used for this project is the </w:t>
      </w:r>
      <w:r w:rsidRPr="00714B48">
        <w:rPr>
          <w:b/>
          <w:bCs/>
        </w:rPr>
        <w:t>Netflix Movies and TV Shows dataset</w:t>
      </w:r>
      <w:r w:rsidRPr="00714B48">
        <w:t xml:space="preserve"> from Kaggle, containing over 8,000 titles.</w:t>
      </w:r>
    </w:p>
    <w:p w14:paraId="5AF5E526" w14:textId="77777777" w:rsidR="00714B48" w:rsidRPr="00714B48" w:rsidRDefault="00714B48" w:rsidP="00714B48">
      <w:r w:rsidRPr="00714B48">
        <w:t>Columns include:</w:t>
      </w:r>
    </w:p>
    <w:p w14:paraId="2664C75C" w14:textId="199A937E" w:rsidR="00714B48" w:rsidRPr="00714B48" w:rsidRDefault="00714B48" w:rsidP="00714B48">
      <w:pPr>
        <w:numPr>
          <w:ilvl w:val="0"/>
          <w:numId w:val="1"/>
        </w:numPr>
      </w:pPr>
      <w:proofErr w:type="spellStart"/>
      <w:r w:rsidRPr="00714B48">
        <w:rPr>
          <w:b/>
          <w:bCs/>
        </w:rPr>
        <w:t>show_id</w:t>
      </w:r>
      <w:proofErr w:type="spellEnd"/>
      <w:r w:rsidRPr="00714B48">
        <w:t xml:space="preserve"> </w:t>
      </w:r>
    </w:p>
    <w:p w14:paraId="0340E520" w14:textId="26B99FF8" w:rsidR="00714B48" w:rsidRPr="00714B48" w:rsidRDefault="00714B48" w:rsidP="00714B48">
      <w:pPr>
        <w:numPr>
          <w:ilvl w:val="0"/>
          <w:numId w:val="1"/>
        </w:numPr>
      </w:pPr>
      <w:r w:rsidRPr="00714B48">
        <w:rPr>
          <w:b/>
          <w:bCs/>
        </w:rPr>
        <w:t>type</w:t>
      </w:r>
    </w:p>
    <w:p w14:paraId="6BA2A1C9" w14:textId="77777777" w:rsidR="00714B48" w:rsidRPr="00714B48" w:rsidRDefault="00714B48" w:rsidP="00714B48">
      <w:pPr>
        <w:numPr>
          <w:ilvl w:val="0"/>
          <w:numId w:val="1"/>
        </w:numPr>
      </w:pPr>
      <w:r w:rsidRPr="00714B48">
        <w:rPr>
          <w:b/>
          <w:bCs/>
        </w:rPr>
        <w:t>title</w:t>
      </w:r>
    </w:p>
    <w:p w14:paraId="59259FD2" w14:textId="77777777" w:rsidR="00714B48" w:rsidRPr="00714B48" w:rsidRDefault="00714B48" w:rsidP="00714B48">
      <w:pPr>
        <w:numPr>
          <w:ilvl w:val="0"/>
          <w:numId w:val="1"/>
        </w:numPr>
      </w:pPr>
      <w:r w:rsidRPr="00714B48">
        <w:rPr>
          <w:b/>
          <w:bCs/>
        </w:rPr>
        <w:t>director</w:t>
      </w:r>
    </w:p>
    <w:p w14:paraId="1371192D" w14:textId="77777777" w:rsidR="00714B48" w:rsidRPr="00714B48" w:rsidRDefault="00714B48" w:rsidP="00714B48">
      <w:pPr>
        <w:numPr>
          <w:ilvl w:val="0"/>
          <w:numId w:val="1"/>
        </w:numPr>
      </w:pPr>
      <w:r w:rsidRPr="00714B48">
        <w:rPr>
          <w:b/>
          <w:bCs/>
        </w:rPr>
        <w:t>cast</w:t>
      </w:r>
    </w:p>
    <w:p w14:paraId="74DF9DAC" w14:textId="77777777" w:rsidR="00714B48" w:rsidRPr="00714B48" w:rsidRDefault="00714B48" w:rsidP="00714B48">
      <w:pPr>
        <w:numPr>
          <w:ilvl w:val="0"/>
          <w:numId w:val="1"/>
        </w:numPr>
      </w:pPr>
      <w:r w:rsidRPr="00714B48">
        <w:rPr>
          <w:b/>
          <w:bCs/>
        </w:rPr>
        <w:t>country</w:t>
      </w:r>
    </w:p>
    <w:p w14:paraId="41B0D6E1" w14:textId="77777777" w:rsidR="00714B48" w:rsidRPr="00714B48" w:rsidRDefault="00714B48" w:rsidP="00714B48">
      <w:pPr>
        <w:numPr>
          <w:ilvl w:val="0"/>
          <w:numId w:val="1"/>
        </w:numPr>
      </w:pPr>
      <w:proofErr w:type="spellStart"/>
      <w:r w:rsidRPr="00714B48">
        <w:rPr>
          <w:b/>
          <w:bCs/>
        </w:rPr>
        <w:t>date_added</w:t>
      </w:r>
      <w:proofErr w:type="spellEnd"/>
    </w:p>
    <w:p w14:paraId="38305845" w14:textId="77777777" w:rsidR="00714B48" w:rsidRPr="00714B48" w:rsidRDefault="00714B48" w:rsidP="00714B48">
      <w:pPr>
        <w:numPr>
          <w:ilvl w:val="0"/>
          <w:numId w:val="1"/>
        </w:numPr>
      </w:pPr>
      <w:proofErr w:type="spellStart"/>
      <w:r w:rsidRPr="00714B48">
        <w:rPr>
          <w:b/>
          <w:bCs/>
        </w:rPr>
        <w:t>release_year</w:t>
      </w:r>
      <w:proofErr w:type="spellEnd"/>
    </w:p>
    <w:p w14:paraId="31B72370" w14:textId="77777777" w:rsidR="00714B48" w:rsidRPr="00714B48" w:rsidRDefault="00714B48" w:rsidP="00714B48">
      <w:pPr>
        <w:numPr>
          <w:ilvl w:val="0"/>
          <w:numId w:val="1"/>
        </w:numPr>
      </w:pPr>
      <w:r w:rsidRPr="00714B48">
        <w:rPr>
          <w:b/>
          <w:bCs/>
        </w:rPr>
        <w:t>rating</w:t>
      </w:r>
    </w:p>
    <w:p w14:paraId="59D74765" w14:textId="77777777" w:rsidR="00714B48" w:rsidRPr="00714B48" w:rsidRDefault="00714B48" w:rsidP="00714B48">
      <w:pPr>
        <w:numPr>
          <w:ilvl w:val="0"/>
          <w:numId w:val="1"/>
        </w:numPr>
      </w:pPr>
      <w:r w:rsidRPr="00714B48">
        <w:rPr>
          <w:b/>
          <w:bCs/>
        </w:rPr>
        <w:t>duration</w:t>
      </w:r>
    </w:p>
    <w:p w14:paraId="32DAC103" w14:textId="77777777" w:rsidR="00714B48" w:rsidRPr="00714B48" w:rsidRDefault="00714B48" w:rsidP="00714B48">
      <w:pPr>
        <w:numPr>
          <w:ilvl w:val="0"/>
          <w:numId w:val="1"/>
        </w:numPr>
      </w:pPr>
      <w:proofErr w:type="spellStart"/>
      <w:r w:rsidRPr="00714B48">
        <w:rPr>
          <w:b/>
          <w:bCs/>
        </w:rPr>
        <w:t>listed_in</w:t>
      </w:r>
      <w:proofErr w:type="spellEnd"/>
      <w:r w:rsidRPr="00714B48">
        <w:t xml:space="preserve"> (genres)</w:t>
      </w:r>
    </w:p>
    <w:p w14:paraId="0D2B6955" w14:textId="77777777" w:rsidR="00714B48" w:rsidRPr="00714B48" w:rsidRDefault="00714B48" w:rsidP="00714B48">
      <w:pPr>
        <w:numPr>
          <w:ilvl w:val="0"/>
          <w:numId w:val="1"/>
        </w:numPr>
      </w:pPr>
      <w:r w:rsidRPr="00714B48">
        <w:rPr>
          <w:b/>
          <w:bCs/>
        </w:rPr>
        <w:t>description</w:t>
      </w:r>
    </w:p>
    <w:p w14:paraId="5574A22B" w14:textId="77777777" w:rsidR="00714B48" w:rsidRPr="00714B48" w:rsidRDefault="00714B48" w:rsidP="00714B48">
      <w:pPr>
        <w:rPr>
          <w:b/>
          <w:bCs/>
        </w:rPr>
      </w:pPr>
      <w:r w:rsidRPr="00714B48">
        <w:rPr>
          <w:b/>
          <w:bCs/>
        </w:rPr>
        <w:t>Dataset Inspection</w:t>
      </w:r>
    </w:p>
    <w:p w14:paraId="767E1F9D" w14:textId="77777777" w:rsidR="00714B48" w:rsidRPr="00714B48" w:rsidRDefault="00714B48" w:rsidP="00714B48">
      <w:pPr>
        <w:numPr>
          <w:ilvl w:val="0"/>
          <w:numId w:val="2"/>
        </w:numPr>
      </w:pPr>
      <w:r w:rsidRPr="00714B48">
        <w:t xml:space="preserve">Used </w:t>
      </w:r>
      <w:proofErr w:type="gramStart"/>
      <w:r w:rsidRPr="00714B48">
        <w:t>df.info(</w:t>
      </w:r>
      <w:proofErr w:type="gramEnd"/>
      <w:r w:rsidRPr="00714B48">
        <w:t>) to check column data types and null values.</w:t>
      </w:r>
    </w:p>
    <w:p w14:paraId="5F8FBBA0" w14:textId="77777777" w:rsidR="00714B48" w:rsidRPr="00714B48" w:rsidRDefault="00714B48" w:rsidP="00714B48">
      <w:pPr>
        <w:numPr>
          <w:ilvl w:val="0"/>
          <w:numId w:val="2"/>
        </w:numPr>
      </w:pPr>
      <w:r w:rsidRPr="00714B48">
        <w:t xml:space="preserve">Used </w:t>
      </w:r>
      <w:proofErr w:type="spellStart"/>
      <w:proofErr w:type="gramStart"/>
      <w:r w:rsidRPr="00714B48">
        <w:t>df.head</w:t>
      </w:r>
      <w:proofErr w:type="spellEnd"/>
      <w:proofErr w:type="gramEnd"/>
      <w:r w:rsidRPr="00714B48">
        <w:t>(3) to view sample records for understanding structure.</w:t>
      </w:r>
    </w:p>
    <w:p w14:paraId="281DD10D" w14:textId="77777777" w:rsidR="00714B48" w:rsidRPr="00714B48" w:rsidRDefault="00714B48" w:rsidP="00714B48">
      <w:r w:rsidRPr="00714B48">
        <w:pict w14:anchorId="25EF79D7">
          <v:rect id="_x0000_i1031" style="width:0;height:1.5pt" o:hralign="center" o:hrstd="t" o:hr="t" fillcolor="#a0a0a0" stroked="f"/>
        </w:pict>
      </w:r>
    </w:p>
    <w:p w14:paraId="1AE9B717" w14:textId="77777777" w:rsidR="00714B48" w:rsidRPr="00714B48" w:rsidRDefault="00714B48" w:rsidP="00714B48">
      <w:pPr>
        <w:rPr>
          <w:b/>
          <w:bCs/>
        </w:rPr>
      </w:pPr>
      <w:r w:rsidRPr="00714B48">
        <w:rPr>
          <w:b/>
          <w:bCs/>
        </w:rPr>
        <w:t>2. Data Cleaning Steps (Pandas)</w:t>
      </w:r>
    </w:p>
    <w:p w14:paraId="1321BF41" w14:textId="77777777" w:rsidR="00714B48" w:rsidRPr="00714B48" w:rsidRDefault="00714B48" w:rsidP="00714B48">
      <w:r w:rsidRPr="00714B48">
        <w:t>To prepare the dataset for analysis, the following cleaning operations were implemented:</w:t>
      </w:r>
    </w:p>
    <w:p w14:paraId="10B2E88C" w14:textId="77777777" w:rsidR="00714B48" w:rsidRPr="00714B48" w:rsidRDefault="00714B48" w:rsidP="00714B48">
      <w:pPr>
        <w:numPr>
          <w:ilvl w:val="0"/>
          <w:numId w:val="3"/>
        </w:numPr>
      </w:pPr>
      <w:r w:rsidRPr="00714B48">
        <w:rPr>
          <w:b/>
          <w:bCs/>
        </w:rPr>
        <w:t>Removing Duplicates</w:t>
      </w:r>
    </w:p>
    <w:p w14:paraId="3A9004B9" w14:textId="77777777" w:rsidR="00714B48" w:rsidRPr="00714B48" w:rsidRDefault="00714B48" w:rsidP="00714B48">
      <w:pPr>
        <w:numPr>
          <w:ilvl w:val="0"/>
          <w:numId w:val="3"/>
        </w:numPr>
      </w:pPr>
      <w:proofErr w:type="spellStart"/>
      <w:proofErr w:type="gramStart"/>
      <w:r w:rsidRPr="00714B48">
        <w:t>df.drop</w:t>
      </w:r>
      <w:proofErr w:type="gramEnd"/>
      <w:r w:rsidRPr="00714B48">
        <w:t>_duplicates</w:t>
      </w:r>
      <w:proofErr w:type="spellEnd"/>
      <w:r w:rsidRPr="00714B48">
        <w:t>(</w:t>
      </w:r>
      <w:proofErr w:type="spellStart"/>
      <w:r w:rsidRPr="00714B48">
        <w:t>inplace</w:t>
      </w:r>
      <w:proofErr w:type="spellEnd"/>
      <w:r w:rsidRPr="00714B48">
        <w:t>=True)</w:t>
      </w:r>
    </w:p>
    <w:p w14:paraId="4211FA15" w14:textId="77777777" w:rsidR="00714B48" w:rsidRPr="00714B48" w:rsidRDefault="00714B48" w:rsidP="00714B48">
      <w:r w:rsidRPr="00714B48">
        <w:t>This ensured that no repeated entries existed in the dataset.</w:t>
      </w:r>
    </w:p>
    <w:p w14:paraId="46B3DF68" w14:textId="77777777" w:rsidR="00714B48" w:rsidRPr="00714B48" w:rsidRDefault="00714B48" w:rsidP="00714B48">
      <w:pPr>
        <w:numPr>
          <w:ilvl w:val="0"/>
          <w:numId w:val="3"/>
        </w:numPr>
      </w:pPr>
      <w:r w:rsidRPr="00714B48">
        <w:rPr>
          <w:b/>
          <w:bCs/>
        </w:rPr>
        <w:t>Handling Missing Values</w:t>
      </w:r>
    </w:p>
    <w:p w14:paraId="7D8E6235" w14:textId="77777777" w:rsidR="00714B48" w:rsidRPr="00714B48" w:rsidRDefault="00714B48" w:rsidP="00714B48">
      <w:pPr>
        <w:numPr>
          <w:ilvl w:val="1"/>
          <w:numId w:val="3"/>
        </w:numPr>
      </w:pPr>
      <w:r w:rsidRPr="00714B48">
        <w:t>Filled missing director, cast, and country with "Unknown".</w:t>
      </w:r>
    </w:p>
    <w:p w14:paraId="5A5A8BC1" w14:textId="77777777" w:rsidR="00714B48" w:rsidRPr="00714B48" w:rsidRDefault="00714B48" w:rsidP="00714B48">
      <w:pPr>
        <w:numPr>
          <w:ilvl w:val="1"/>
          <w:numId w:val="3"/>
        </w:numPr>
      </w:pPr>
      <w:r w:rsidRPr="00714B48">
        <w:t>Filled missing rating with "Not Rated".</w:t>
      </w:r>
    </w:p>
    <w:p w14:paraId="5EB058BB" w14:textId="77777777" w:rsidR="00714B48" w:rsidRPr="00714B48" w:rsidRDefault="00714B48" w:rsidP="00714B48">
      <w:pPr>
        <w:numPr>
          <w:ilvl w:val="0"/>
          <w:numId w:val="3"/>
        </w:numPr>
      </w:pPr>
      <w:proofErr w:type="spellStart"/>
      <w:r w:rsidRPr="00714B48">
        <w:lastRenderedPageBreak/>
        <w:t>df</w:t>
      </w:r>
      <w:proofErr w:type="spellEnd"/>
      <w:r w:rsidRPr="00714B48">
        <w:t>['director'</w:t>
      </w:r>
      <w:proofErr w:type="gramStart"/>
      <w:r w:rsidRPr="00714B48">
        <w:t>].</w:t>
      </w:r>
      <w:proofErr w:type="spellStart"/>
      <w:r w:rsidRPr="00714B48">
        <w:t>fillna</w:t>
      </w:r>
      <w:proofErr w:type="spellEnd"/>
      <w:proofErr w:type="gramEnd"/>
      <w:r w:rsidRPr="00714B48">
        <w:t xml:space="preserve">("Unknown", </w:t>
      </w:r>
      <w:proofErr w:type="spellStart"/>
      <w:r w:rsidRPr="00714B48">
        <w:t>inplace</w:t>
      </w:r>
      <w:proofErr w:type="spellEnd"/>
      <w:r w:rsidRPr="00714B48">
        <w:t>=True)</w:t>
      </w:r>
    </w:p>
    <w:p w14:paraId="2E48F42C" w14:textId="77777777" w:rsidR="00714B48" w:rsidRPr="00714B48" w:rsidRDefault="00714B48" w:rsidP="00714B48">
      <w:pPr>
        <w:numPr>
          <w:ilvl w:val="0"/>
          <w:numId w:val="3"/>
        </w:numPr>
      </w:pPr>
      <w:proofErr w:type="spellStart"/>
      <w:r w:rsidRPr="00714B48">
        <w:t>df</w:t>
      </w:r>
      <w:proofErr w:type="spellEnd"/>
      <w:r w:rsidRPr="00714B48">
        <w:t>['cast'</w:t>
      </w:r>
      <w:proofErr w:type="gramStart"/>
      <w:r w:rsidRPr="00714B48">
        <w:t>].</w:t>
      </w:r>
      <w:proofErr w:type="spellStart"/>
      <w:r w:rsidRPr="00714B48">
        <w:t>fillna</w:t>
      </w:r>
      <w:proofErr w:type="spellEnd"/>
      <w:proofErr w:type="gramEnd"/>
      <w:r w:rsidRPr="00714B48">
        <w:t xml:space="preserve">("Unknown", </w:t>
      </w:r>
      <w:proofErr w:type="spellStart"/>
      <w:r w:rsidRPr="00714B48">
        <w:t>inplace</w:t>
      </w:r>
      <w:proofErr w:type="spellEnd"/>
      <w:r w:rsidRPr="00714B48">
        <w:t>=True)</w:t>
      </w:r>
    </w:p>
    <w:p w14:paraId="3FCC0796" w14:textId="77777777" w:rsidR="00714B48" w:rsidRPr="00714B48" w:rsidRDefault="00714B48" w:rsidP="00714B48">
      <w:pPr>
        <w:numPr>
          <w:ilvl w:val="0"/>
          <w:numId w:val="3"/>
        </w:numPr>
      </w:pPr>
      <w:proofErr w:type="spellStart"/>
      <w:r w:rsidRPr="00714B48">
        <w:t>df</w:t>
      </w:r>
      <w:proofErr w:type="spellEnd"/>
      <w:r w:rsidRPr="00714B48">
        <w:t>['country'</w:t>
      </w:r>
      <w:proofErr w:type="gramStart"/>
      <w:r w:rsidRPr="00714B48">
        <w:t>].</w:t>
      </w:r>
      <w:proofErr w:type="spellStart"/>
      <w:r w:rsidRPr="00714B48">
        <w:t>fillna</w:t>
      </w:r>
      <w:proofErr w:type="spellEnd"/>
      <w:proofErr w:type="gramEnd"/>
      <w:r w:rsidRPr="00714B48">
        <w:t xml:space="preserve">("Unknown", </w:t>
      </w:r>
      <w:proofErr w:type="spellStart"/>
      <w:r w:rsidRPr="00714B48">
        <w:t>inplace</w:t>
      </w:r>
      <w:proofErr w:type="spellEnd"/>
      <w:r w:rsidRPr="00714B48">
        <w:t>=True)</w:t>
      </w:r>
    </w:p>
    <w:p w14:paraId="114BE9E6" w14:textId="77777777" w:rsidR="00714B48" w:rsidRPr="00714B48" w:rsidRDefault="00714B48" w:rsidP="00714B48">
      <w:pPr>
        <w:numPr>
          <w:ilvl w:val="0"/>
          <w:numId w:val="3"/>
        </w:numPr>
      </w:pPr>
      <w:proofErr w:type="spellStart"/>
      <w:r w:rsidRPr="00714B48">
        <w:t>df</w:t>
      </w:r>
      <w:proofErr w:type="spellEnd"/>
      <w:r w:rsidRPr="00714B48">
        <w:t>['rating'</w:t>
      </w:r>
      <w:proofErr w:type="gramStart"/>
      <w:r w:rsidRPr="00714B48">
        <w:t>].</w:t>
      </w:r>
      <w:proofErr w:type="spellStart"/>
      <w:r w:rsidRPr="00714B48">
        <w:t>fillna</w:t>
      </w:r>
      <w:proofErr w:type="spellEnd"/>
      <w:proofErr w:type="gramEnd"/>
      <w:r w:rsidRPr="00714B48">
        <w:t xml:space="preserve">("Not Rated", </w:t>
      </w:r>
      <w:proofErr w:type="spellStart"/>
      <w:r w:rsidRPr="00714B48">
        <w:t>inplace</w:t>
      </w:r>
      <w:proofErr w:type="spellEnd"/>
      <w:r w:rsidRPr="00714B48">
        <w:t>=True)</w:t>
      </w:r>
    </w:p>
    <w:p w14:paraId="2858DF51" w14:textId="77777777" w:rsidR="00714B48" w:rsidRPr="00714B48" w:rsidRDefault="00714B48" w:rsidP="00714B48">
      <w:pPr>
        <w:numPr>
          <w:ilvl w:val="0"/>
          <w:numId w:val="3"/>
        </w:numPr>
      </w:pPr>
      <w:r w:rsidRPr="00714B48">
        <w:rPr>
          <w:b/>
          <w:bCs/>
        </w:rPr>
        <w:t>Checking Remaining Nulls</w:t>
      </w:r>
      <w:r w:rsidRPr="00714B48">
        <w:br/>
        <w:t>Verified null values after filling:</w:t>
      </w:r>
    </w:p>
    <w:p w14:paraId="747BFA31" w14:textId="77777777" w:rsidR="00714B48" w:rsidRPr="00714B48" w:rsidRDefault="00714B48" w:rsidP="00714B48">
      <w:pPr>
        <w:numPr>
          <w:ilvl w:val="0"/>
          <w:numId w:val="3"/>
        </w:numPr>
      </w:pPr>
      <w:proofErr w:type="spellStart"/>
      <w:proofErr w:type="gramStart"/>
      <w:r w:rsidRPr="00714B48">
        <w:t>df.isnull</w:t>
      </w:r>
      <w:proofErr w:type="spellEnd"/>
      <w:proofErr w:type="gramEnd"/>
      <w:r w:rsidRPr="00714B48">
        <w:t>(</w:t>
      </w:r>
      <w:proofErr w:type="gramStart"/>
      <w:r w:rsidRPr="00714B48">
        <w:t>).sum</w:t>
      </w:r>
      <w:proofErr w:type="gramEnd"/>
      <w:r w:rsidRPr="00714B48">
        <w:t>()</w:t>
      </w:r>
    </w:p>
    <w:p w14:paraId="533A2CD9" w14:textId="77777777" w:rsidR="00714B48" w:rsidRPr="00714B48" w:rsidRDefault="00714B48" w:rsidP="00714B48">
      <w:pPr>
        <w:numPr>
          <w:ilvl w:val="0"/>
          <w:numId w:val="3"/>
        </w:numPr>
      </w:pPr>
      <w:r w:rsidRPr="00714B48">
        <w:rPr>
          <w:b/>
          <w:bCs/>
        </w:rPr>
        <w:t>Saving Cleaned Dataset</w:t>
      </w:r>
      <w:r w:rsidRPr="00714B48">
        <w:br/>
        <w:t>Saved the processed dataset for further analysis:</w:t>
      </w:r>
    </w:p>
    <w:p w14:paraId="46F7DC54" w14:textId="2055A320" w:rsidR="009D6197" w:rsidRDefault="00714B48" w:rsidP="009D6197">
      <w:r w:rsidRPr="00714B48">
        <w:t>df.to_</w:t>
      </w:r>
      <w:proofErr w:type="gramStart"/>
      <w:r w:rsidRPr="00714B48">
        <w:t>csv(</w:t>
      </w:r>
      <w:proofErr w:type="gramEnd"/>
      <w:r w:rsidRPr="00714B48">
        <w:t>"/Volumes/workspace/default/netflix_dataset/netflix_cleaned.csv", index=False)</w:t>
      </w:r>
    </w:p>
    <w:p w14:paraId="4ACBC127" w14:textId="5D485795" w:rsidR="009D6197" w:rsidRPr="009D6197" w:rsidRDefault="009D6197" w:rsidP="009D6197">
      <w:pPr>
        <w:rPr>
          <w:b/>
          <w:bCs/>
        </w:rPr>
      </w:pPr>
      <w:r w:rsidRPr="00714B48">
        <w:pict w14:anchorId="05BDD049">
          <v:rect id="_x0000_i1033" style="width:446.35pt;height:1.4pt" o:hrpct="989" o:hralign="center" o:hrstd="t" o:hr="t" fillcolor="#a0a0a0" stroked="f"/>
        </w:pict>
      </w:r>
    </w:p>
    <w:p w14:paraId="00C5A411" w14:textId="105FC70A" w:rsidR="009D6197" w:rsidRPr="009D6197" w:rsidRDefault="009D6197" w:rsidP="009D6197">
      <w:pPr>
        <w:rPr>
          <w:b/>
          <w:bCs/>
        </w:rPr>
      </w:pPr>
      <w:r w:rsidRPr="009D6197">
        <w:rPr>
          <w:b/>
          <w:bCs/>
        </w:rPr>
        <w:t xml:space="preserve">3. </w:t>
      </w:r>
      <w:r w:rsidRPr="009D6197">
        <w:rPr>
          <w:b/>
          <w:bCs/>
        </w:rPr>
        <w:t>Conclusion</w:t>
      </w:r>
      <w:r>
        <w:rPr>
          <w:b/>
          <w:bCs/>
        </w:rPr>
        <w:t>:</w:t>
      </w:r>
    </w:p>
    <w:p w14:paraId="3933C81D" w14:textId="77777777" w:rsidR="009D6197" w:rsidRPr="009D6197" w:rsidRDefault="009D6197" w:rsidP="009D6197">
      <w:r w:rsidRPr="009D6197">
        <w:t>The dataset has been successfully cleaned using Pandas, ensuring that duplicates and missing values were handled appropriately.</w:t>
      </w:r>
      <w:r w:rsidRPr="009D6197">
        <w:br/>
        <w:t xml:space="preserve">The cleaned dataset now provides a strong foundation for further </w:t>
      </w:r>
      <w:r w:rsidRPr="009D6197">
        <w:rPr>
          <w:b/>
          <w:bCs/>
        </w:rPr>
        <w:t>exploratory data analysis (EDA)</w:t>
      </w:r>
      <w:r w:rsidRPr="009D6197">
        <w:t xml:space="preserve">, </w:t>
      </w:r>
      <w:r w:rsidRPr="009D6197">
        <w:rPr>
          <w:b/>
          <w:bCs/>
        </w:rPr>
        <w:t>clustering</w:t>
      </w:r>
      <w:r w:rsidRPr="009D6197">
        <w:t xml:space="preserve">, and </w:t>
      </w:r>
      <w:r w:rsidRPr="009D6197">
        <w:rPr>
          <w:b/>
          <w:bCs/>
        </w:rPr>
        <w:t>dashboard development</w:t>
      </w:r>
      <w:r w:rsidRPr="009D6197">
        <w:t xml:space="preserve"> to uncover trends in Netflix’s content strategy.</w:t>
      </w:r>
    </w:p>
    <w:p w14:paraId="12BDEBAA" w14:textId="77777777" w:rsidR="009D6197" w:rsidRPr="00714B48" w:rsidRDefault="009D6197" w:rsidP="00714B48"/>
    <w:p w14:paraId="7E193FE2" w14:textId="77777777" w:rsidR="00E3117A" w:rsidRDefault="00E3117A"/>
    <w:sectPr w:rsidR="00E31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E2770E"/>
    <w:multiLevelType w:val="multilevel"/>
    <w:tmpl w:val="2624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4002EA"/>
    <w:multiLevelType w:val="multilevel"/>
    <w:tmpl w:val="1A0EF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B37CBE"/>
    <w:multiLevelType w:val="multilevel"/>
    <w:tmpl w:val="9E663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8678061">
    <w:abstractNumId w:val="1"/>
  </w:num>
  <w:num w:numId="2" w16cid:durableId="335694184">
    <w:abstractNumId w:val="2"/>
  </w:num>
  <w:num w:numId="3" w16cid:durableId="1810900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17A"/>
    <w:rsid w:val="0001182E"/>
    <w:rsid w:val="0036337A"/>
    <w:rsid w:val="00714B48"/>
    <w:rsid w:val="009D6197"/>
    <w:rsid w:val="00E3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05218"/>
  <w15:chartTrackingRefBased/>
  <w15:docId w15:val="{11ACE4D9-706D-4781-8492-7699915AF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1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1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1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1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1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1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1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1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1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1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1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1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1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1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1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1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1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1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1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1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1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1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1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1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1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1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1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1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AR</dc:creator>
  <cp:keywords/>
  <dc:description/>
  <cp:lastModifiedBy>Darshan AR</cp:lastModifiedBy>
  <cp:revision>2</cp:revision>
  <cp:lastPrinted>2025-09-24T16:59:00Z</cp:lastPrinted>
  <dcterms:created xsi:type="dcterms:W3CDTF">2025-09-24T17:00:00Z</dcterms:created>
  <dcterms:modified xsi:type="dcterms:W3CDTF">2025-09-24T17:00:00Z</dcterms:modified>
</cp:coreProperties>
</file>