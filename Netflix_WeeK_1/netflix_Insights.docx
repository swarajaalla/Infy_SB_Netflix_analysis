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764BB" w14:textId="77777777" w:rsidR="00A748A1" w:rsidRDefault="00A748A1"/>
    <w:p w14:paraId="0630C218" w14:textId="21EA9A0A" w:rsidR="00A748A1" w:rsidRDefault="00A748A1" w:rsidP="00A748A1">
      <w:pPr>
        <w:jc w:val="center"/>
        <w:rPr>
          <w:b/>
          <w:bCs/>
          <w:sz w:val="40"/>
          <w:szCs w:val="40"/>
          <w:lang w:val="en-IN"/>
        </w:rPr>
      </w:pPr>
      <w:r w:rsidRPr="00A748A1">
        <w:rPr>
          <w:b/>
          <w:bCs/>
          <w:sz w:val="40"/>
          <w:szCs w:val="40"/>
          <w:lang w:val="en-IN"/>
        </w:rPr>
        <w:t>Netflix Data Cleaning Process</w:t>
      </w:r>
    </w:p>
    <w:p w14:paraId="017D7A6A" w14:textId="45CDE07E" w:rsidR="00A748A1" w:rsidRDefault="00A748A1" w:rsidP="00A748A1">
      <w:pPr>
        <w:jc w:val="center"/>
        <w:rPr>
          <w:b/>
          <w:bCs/>
          <w:sz w:val="28"/>
          <w:szCs w:val="28"/>
          <w:lang w:val="en-IN"/>
        </w:rPr>
      </w:pPr>
      <w:r w:rsidRPr="00A748A1">
        <w:rPr>
          <w:b/>
          <w:bCs/>
          <w:sz w:val="28"/>
          <w:szCs w:val="28"/>
          <w:lang w:val="en-IN"/>
        </w:rPr>
        <w:t>Name : Gagan Dhanapune</w:t>
      </w:r>
    </w:p>
    <w:p w14:paraId="16476C22" w14:textId="77777777" w:rsidR="00A748A1" w:rsidRDefault="00A748A1" w:rsidP="00A748A1">
      <w:pPr>
        <w:jc w:val="center"/>
        <w:rPr>
          <w:b/>
          <w:bCs/>
          <w:sz w:val="28"/>
          <w:szCs w:val="28"/>
          <w:lang w:val="en-IN"/>
        </w:rPr>
      </w:pPr>
    </w:p>
    <w:p w14:paraId="2F3222D7" w14:textId="3FC31596" w:rsidR="00A748A1" w:rsidRDefault="00A748A1" w:rsidP="00A748A1">
      <w:pPr>
        <w:rPr>
          <w:b/>
          <w:bCs/>
          <w:sz w:val="28"/>
          <w:szCs w:val="28"/>
          <w:lang w:val="en-IN"/>
        </w:rPr>
      </w:pPr>
      <w:r w:rsidRPr="00A748A1">
        <w:rPr>
          <w:sz w:val="28"/>
          <w:szCs w:val="28"/>
          <w:lang w:val="en-IN"/>
        </w:rPr>
        <w:t>In this project, I started with a raw Netflix dataset and cleaned it up</w:t>
      </w:r>
      <w:r w:rsidRPr="00A748A1">
        <w:rPr>
          <w:b/>
          <w:bCs/>
          <w:sz w:val="28"/>
          <w:szCs w:val="28"/>
          <w:lang w:val="en-IN"/>
        </w:rPr>
        <w:t>.</w:t>
      </w:r>
    </w:p>
    <w:p w14:paraId="5C221911" w14:textId="31C6115D" w:rsidR="00A748A1" w:rsidRDefault="00A748A1" w:rsidP="00A748A1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Steps :</w:t>
      </w:r>
    </w:p>
    <w:p w14:paraId="056972DC" w14:textId="77777777" w:rsidR="00A748A1" w:rsidRPr="00A748A1" w:rsidRDefault="00A748A1" w:rsidP="00A748A1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  <w:lang w:val="en-IN"/>
        </w:rPr>
      </w:pPr>
      <w:r w:rsidRPr="00A748A1">
        <w:rPr>
          <w:sz w:val="28"/>
          <w:szCs w:val="28"/>
          <w:lang w:val="en-IN"/>
        </w:rPr>
        <w:t>Loaded Data: Used pandas to read netflix_titles.csv.</w:t>
      </w:r>
    </w:p>
    <w:p w14:paraId="39681972" w14:textId="77777777" w:rsidR="00A748A1" w:rsidRPr="00A748A1" w:rsidRDefault="00A748A1" w:rsidP="00A748A1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  <w:lang w:val="en-IN"/>
        </w:rPr>
      </w:pPr>
      <w:r w:rsidRPr="00A748A1">
        <w:rPr>
          <w:sz w:val="28"/>
          <w:szCs w:val="28"/>
          <w:lang w:val="en-IN"/>
        </w:rPr>
        <w:t>Checked Data: Looked at sample rows, data types, and missing values.</w:t>
      </w:r>
    </w:p>
    <w:p w14:paraId="69A4F4BE" w14:textId="63509312" w:rsidR="00A748A1" w:rsidRPr="00A748A1" w:rsidRDefault="00A748A1" w:rsidP="00A748A1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  <w:lang w:val="en-IN"/>
        </w:rPr>
      </w:pPr>
      <w:r w:rsidRPr="00A748A1">
        <w:rPr>
          <w:sz w:val="28"/>
          <w:szCs w:val="28"/>
          <w:lang w:val="en-IN"/>
        </w:rPr>
        <w:t xml:space="preserve">Handled Missing Values: Replaced blanks in </w:t>
      </w:r>
      <w:r w:rsidRPr="00A748A1">
        <w:rPr>
          <w:i/>
          <w:iCs/>
          <w:sz w:val="28"/>
          <w:szCs w:val="28"/>
          <w:lang w:val="en-IN"/>
        </w:rPr>
        <w:t xml:space="preserve">director, cast, country, </w:t>
      </w:r>
      <w:proofErr w:type="spellStart"/>
      <w:r w:rsidRPr="00A748A1">
        <w:rPr>
          <w:i/>
          <w:iCs/>
          <w:sz w:val="28"/>
          <w:szCs w:val="28"/>
          <w:lang w:val="en-IN"/>
        </w:rPr>
        <w:t>date_added</w:t>
      </w:r>
      <w:proofErr w:type="spellEnd"/>
      <w:r w:rsidRPr="00A748A1">
        <w:rPr>
          <w:i/>
          <w:iCs/>
          <w:sz w:val="28"/>
          <w:szCs w:val="28"/>
          <w:lang w:val="en-IN"/>
        </w:rPr>
        <w:t>,</w:t>
      </w:r>
      <w:r w:rsidRPr="00A748A1">
        <w:rPr>
          <w:sz w:val="28"/>
          <w:szCs w:val="28"/>
          <w:lang w:val="en-IN"/>
        </w:rPr>
        <w:t xml:space="preserve"> and </w:t>
      </w:r>
      <w:r w:rsidRPr="00A748A1">
        <w:rPr>
          <w:i/>
          <w:iCs/>
          <w:sz w:val="28"/>
          <w:szCs w:val="28"/>
          <w:lang w:val="en-IN"/>
        </w:rPr>
        <w:t>rating</w:t>
      </w:r>
      <w:r w:rsidRPr="00A748A1">
        <w:rPr>
          <w:sz w:val="28"/>
          <w:szCs w:val="28"/>
          <w:lang w:val="en-IN"/>
        </w:rPr>
        <w:t xml:space="preserve"> with "NA".</w:t>
      </w:r>
    </w:p>
    <w:p w14:paraId="784DFE0D" w14:textId="77777777" w:rsidR="00A748A1" w:rsidRPr="00A748A1" w:rsidRDefault="00A748A1" w:rsidP="00A748A1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  <w:lang w:val="en-IN"/>
        </w:rPr>
      </w:pPr>
      <w:r w:rsidRPr="00A748A1">
        <w:rPr>
          <w:sz w:val="28"/>
          <w:szCs w:val="28"/>
          <w:lang w:val="en-IN"/>
        </w:rPr>
        <w:t>Removed Duplicates: Dropped duplicate rows for accuracy.</w:t>
      </w:r>
    </w:p>
    <w:p w14:paraId="6318418A" w14:textId="77777777" w:rsidR="00A748A1" w:rsidRPr="00A748A1" w:rsidRDefault="00A748A1" w:rsidP="00A748A1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  <w:lang w:val="en-IN"/>
        </w:rPr>
      </w:pPr>
      <w:r w:rsidRPr="00A748A1">
        <w:rPr>
          <w:sz w:val="28"/>
          <w:szCs w:val="28"/>
          <w:lang w:val="en-IN"/>
        </w:rPr>
        <w:t xml:space="preserve">Split Duration Column: Created two new columns – </w:t>
      </w:r>
      <w:proofErr w:type="spellStart"/>
      <w:r w:rsidRPr="00A748A1">
        <w:rPr>
          <w:sz w:val="28"/>
          <w:szCs w:val="28"/>
          <w:lang w:val="en-IN"/>
        </w:rPr>
        <w:t>duration_num</w:t>
      </w:r>
      <w:proofErr w:type="spellEnd"/>
      <w:r w:rsidRPr="00A748A1">
        <w:rPr>
          <w:sz w:val="28"/>
          <w:szCs w:val="28"/>
          <w:lang w:val="en-IN"/>
        </w:rPr>
        <w:t xml:space="preserve"> (number) and </w:t>
      </w:r>
      <w:proofErr w:type="spellStart"/>
      <w:r w:rsidRPr="00A748A1">
        <w:rPr>
          <w:sz w:val="28"/>
          <w:szCs w:val="28"/>
          <w:lang w:val="en-IN"/>
        </w:rPr>
        <w:t>duration_type</w:t>
      </w:r>
      <w:proofErr w:type="spellEnd"/>
      <w:r w:rsidRPr="00A748A1">
        <w:rPr>
          <w:sz w:val="28"/>
          <w:szCs w:val="28"/>
          <w:lang w:val="en-IN"/>
        </w:rPr>
        <w:t xml:space="preserve"> (min/Season).</w:t>
      </w:r>
    </w:p>
    <w:p w14:paraId="34973F0C" w14:textId="2C371737" w:rsidR="00A748A1" w:rsidRPr="00A748A1" w:rsidRDefault="00A748A1" w:rsidP="00A748A1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  <w:lang w:val="en-IN"/>
        </w:rPr>
      </w:pPr>
      <w:r w:rsidRPr="00A748A1">
        <w:rPr>
          <w:sz w:val="28"/>
          <w:szCs w:val="28"/>
          <w:lang w:val="en-IN"/>
        </w:rPr>
        <w:t>Cleaned Text: Removed extra spaces from titles.</w:t>
      </w:r>
    </w:p>
    <w:p w14:paraId="295A8920" w14:textId="77777777" w:rsidR="00A748A1" w:rsidRPr="00A748A1" w:rsidRDefault="00A748A1" w:rsidP="00A748A1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  <w:lang w:val="en-IN"/>
        </w:rPr>
      </w:pPr>
      <w:r w:rsidRPr="00A748A1">
        <w:rPr>
          <w:sz w:val="28"/>
          <w:szCs w:val="28"/>
          <w:lang w:val="en-IN"/>
        </w:rPr>
        <w:t>Saved Clean Data: Exported as netflix_Clean_CSV.csv.</w:t>
      </w:r>
    </w:p>
    <w:p w14:paraId="7E6CF579" w14:textId="23977484" w:rsidR="00A748A1" w:rsidRDefault="00A748A1" w:rsidP="00A748A1">
      <w:pPr>
        <w:rPr>
          <w:b/>
          <w:bCs/>
          <w:sz w:val="28"/>
          <w:szCs w:val="28"/>
        </w:rPr>
      </w:pPr>
      <w:r w:rsidRPr="00A748A1">
        <w:rPr>
          <w:b/>
          <w:bCs/>
          <w:sz w:val="28"/>
          <w:szCs w:val="28"/>
        </w:rPr>
        <w:t>Insights &amp; Metrics From My Clean Data</w:t>
      </w:r>
    </w:p>
    <w:p w14:paraId="4E694446" w14:textId="77777777" w:rsidR="001621EF" w:rsidRPr="001621EF" w:rsidRDefault="001621EF" w:rsidP="001621EF">
      <w:pPr>
        <w:numPr>
          <w:ilvl w:val="0"/>
          <w:numId w:val="12"/>
        </w:numPr>
        <w:spacing w:line="240" w:lineRule="auto"/>
        <w:rPr>
          <w:sz w:val="28"/>
          <w:szCs w:val="28"/>
          <w:lang w:val="en-IN"/>
        </w:rPr>
      </w:pPr>
      <w:r w:rsidRPr="001621EF">
        <w:rPr>
          <w:sz w:val="28"/>
          <w:szCs w:val="28"/>
          <w:lang w:val="en-IN"/>
        </w:rPr>
        <w:t>Top Directors: Identified directors with the highest number of titles.</w:t>
      </w:r>
    </w:p>
    <w:p w14:paraId="6C285551" w14:textId="77777777" w:rsidR="001621EF" w:rsidRPr="001621EF" w:rsidRDefault="001621EF" w:rsidP="001621EF">
      <w:pPr>
        <w:numPr>
          <w:ilvl w:val="0"/>
          <w:numId w:val="12"/>
        </w:numPr>
        <w:spacing w:line="240" w:lineRule="auto"/>
        <w:rPr>
          <w:sz w:val="28"/>
          <w:szCs w:val="28"/>
          <w:lang w:val="en-IN"/>
        </w:rPr>
      </w:pPr>
      <w:r w:rsidRPr="001621EF">
        <w:rPr>
          <w:sz w:val="28"/>
          <w:szCs w:val="28"/>
          <w:lang w:val="en-IN"/>
        </w:rPr>
        <w:t>Countries With Most Content: U.S. leads, followed by India, UK, Canada, and South Korea.</w:t>
      </w:r>
    </w:p>
    <w:p w14:paraId="625DE887" w14:textId="77777777" w:rsidR="001621EF" w:rsidRDefault="001621EF" w:rsidP="001621EF">
      <w:pPr>
        <w:numPr>
          <w:ilvl w:val="0"/>
          <w:numId w:val="12"/>
        </w:numPr>
        <w:spacing w:line="240" w:lineRule="auto"/>
        <w:rPr>
          <w:sz w:val="28"/>
          <w:szCs w:val="28"/>
          <w:lang w:val="en-IN"/>
        </w:rPr>
      </w:pPr>
      <w:r w:rsidRPr="001621EF">
        <w:rPr>
          <w:sz w:val="28"/>
          <w:szCs w:val="28"/>
          <w:lang w:val="en-IN"/>
        </w:rPr>
        <w:t>Most Common Ratings: Mature categories like TV-MA and TV-14 appear most frequently.</w:t>
      </w:r>
    </w:p>
    <w:p w14:paraId="3FE23827" w14:textId="77777777" w:rsidR="001621EF" w:rsidRDefault="001621EF" w:rsidP="001621EF">
      <w:pPr>
        <w:spacing w:line="240" w:lineRule="auto"/>
        <w:rPr>
          <w:sz w:val="28"/>
          <w:szCs w:val="28"/>
          <w:lang w:val="en-IN"/>
        </w:rPr>
      </w:pPr>
    </w:p>
    <w:p w14:paraId="2C70326F" w14:textId="77777777" w:rsidR="001621EF" w:rsidRDefault="001621EF" w:rsidP="001621EF">
      <w:pPr>
        <w:spacing w:line="240" w:lineRule="auto"/>
        <w:rPr>
          <w:sz w:val="28"/>
          <w:szCs w:val="28"/>
          <w:lang w:val="en-IN"/>
        </w:rPr>
      </w:pPr>
    </w:p>
    <w:p w14:paraId="58ABD389" w14:textId="77777777" w:rsidR="001621EF" w:rsidRDefault="001621EF" w:rsidP="001621EF">
      <w:pPr>
        <w:spacing w:line="240" w:lineRule="auto"/>
        <w:rPr>
          <w:sz w:val="28"/>
          <w:szCs w:val="28"/>
          <w:lang w:val="en-IN"/>
        </w:rPr>
      </w:pPr>
    </w:p>
    <w:p w14:paraId="47AE76A8" w14:textId="674B8EA2" w:rsidR="001621EF" w:rsidRPr="001621EF" w:rsidRDefault="001621EF" w:rsidP="001621EF">
      <w:pPr>
        <w:spacing w:line="240" w:lineRule="auto"/>
        <w:rPr>
          <w:sz w:val="28"/>
          <w:szCs w:val="28"/>
          <w:lang w:val="en-IN"/>
        </w:rPr>
      </w:pPr>
      <w:r w:rsidRPr="001621EF">
        <w:rPr>
          <w:sz w:val="28"/>
          <w:szCs w:val="28"/>
          <w:lang w:val="en-IN"/>
        </w:rPr>
        <w:t>Region Popularity</w:t>
      </w:r>
    </w:p>
    <w:p w14:paraId="0B0AEF4A" w14:textId="77777777" w:rsidR="001621EF" w:rsidRPr="001621EF" w:rsidRDefault="001621EF" w:rsidP="001621EF">
      <w:pPr>
        <w:numPr>
          <w:ilvl w:val="0"/>
          <w:numId w:val="13"/>
        </w:numPr>
        <w:spacing w:line="240" w:lineRule="auto"/>
        <w:rPr>
          <w:sz w:val="28"/>
          <w:szCs w:val="28"/>
          <w:lang w:val="en-IN"/>
        </w:rPr>
      </w:pPr>
      <w:r w:rsidRPr="001621EF">
        <w:rPr>
          <w:sz w:val="28"/>
          <w:szCs w:val="28"/>
          <w:lang w:val="en-IN"/>
        </w:rPr>
        <w:t xml:space="preserve">North America: Specific titles like </w:t>
      </w:r>
      <w:r w:rsidRPr="001621EF">
        <w:rPr>
          <w:i/>
          <w:iCs/>
          <w:sz w:val="28"/>
          <w:szCs w:val="28"/>
          <w:lang w:val="en-IN"/>
        </w:rPr>
        <w:t>Movie A</w:t>
      </w:r>
      <w:r w:rsidRPr="001621EF">
        <w:rPr>
          <w:sz w:val="28"/>
          <w:szCs w:val="28"/>
          <w:lang w:val="en-IN"/>
        </w:rPr>
        <w:t xml:space="preserve"> dominated.</w:t>
      </w:r>
    </w:p>
    <w:p w14:paraId="3D8A9EB5" w14:textId="77777777" w:rsidR="001621EF" w:rsidRPr="001621EF" w:rsidRDefault="001621EF" w:rsidP="001621EF">
      <w:pPr>
        <w:numPr>
          <w:ilvl w:val="0"/>
          <w:numId w:val="13"/>
        </w:numPr>
        <w:spacing w:line="240" w:lineRule="auto"/>
        <w:rPr>
          <w:sz w:val="28"/>
          <w:szCs w:val="28"/>
          <w:lang w:val="en-IN"/>
        </w:rPr>
      </w:pPr>
      <w:r w:rsidRPr="001621EF">
        <w:rPr>
          <w:sz w:val="28"/>
          <w:szCs w:val="28"/>
          <w:lang w:val="en-IN"/>
        </w:rPr>
        <w:t xml:space="preserve">India: Regional movies such as </w:t>
      </w:r>
      <w:r w:rsidRPr="001621EF">
        <w:rPr>
          <w:i/>
          <w:iCs/>
          <w:sz w:val="28"/>
          <w:szCs w:val="28"/>
          <w:lang w:val="en-IN"/>
        </w:rPr>
        <w:t>Movie B</w:t>
      </w:r>
      <w:r w:rsidRPr="001621EF">
        <w:rPr>
          <w:sz w:val="28"/>
          <w:szCs w:val="28"/>
          <w:lang w:val="en-IN"/>
        </w:rPr>
        <w:t xml:space="preserve"> were highly consumed.</w:t>
      </w:r>
    </w:p>
    <w:p w14:paraId="09F761C5" w14:textId="77777777" w:rsidR="001621EF" w:rsidRPr="001621EF" w:rsidRDefault="001621EF" w:rsidP="001621EF">
      <w:pPr>
        <w:numPr>
          <w:ilvl w:val="0"/>
          <w:numId w:val="13"/>
        </w:numPr>
        <w:spacing w:line="240" w:lineRule="auto"/>
        <w:rPr>
          <w:sz w:val="28"/>
          <w:szCs w:val="28"/>
          <w:lang w:val="en-IN"/>
        </w:rPr>
      </w:pPr>
      <w:r w:rsidRPr="001621EF">
        <w:rPr>
          <w:sz w:val="28"/>
          <w:szCs w:val="28"/>
          <w:lang w:val="en-IN"/>
        </w:rPr>
        <w:t>Europe: Drama and crime genres topped the charts.</w:t>
      </w:r>
    </w:p>
    <w:p w14:paraId="726E7823" w14:textId="77777777" w:rsidR="001621EF" w:rsidRPr="001621EF" w:rsidRDefault="001621EF" w:rsidP="001621EF">
      <w:pPr>
        <w:spacing w:line="240" w:lineRule="auto"/>
        <w:rPr>
          <w:sz w:val="28"/>
          <w:szCs w:val="28"/>
          <w:lang w:val="en-IN"/>
        </w:rPr>
      </w:pPr>
      <w:r w:rsidRPr="001621EF">
        <w:rPr>
          <w:sz w:val="28"/>
          <w:szCs w:val="28"/>
          <w:lang w:val="en-IN"/>
        </w:rPr>
        <w:t>Genre Analysis</w:t>
      </w:r>
    </w:p>
    <w:p w14:paraId="1303D20D" w14:textId="77777777" w:rsidR="001621EF" w:rsidRPr="001621EF" w:rsidRDefault="001621EF" w:rsidP="001621EF">
      <w:pPr>
        <w:numPr>
          <w:ilvl w:val="0"/>
          <w:numId w:val="14"/>
        </w:numPr>
        <w:spacing w:line="240" w:lineRule="auto"/>
        <w:rPr>
          <w:sz w:val="28"/>
          <w:szCs w:val="28"/>
          <w:lang w:val="en-IN"/>
        </w:rPr>
      </w:pPr>
      <w:r w:rsidRPr="001621EF">
        <w:rPr>
          <w:sz w:val="28"/>
          <w:szCs w:val="28"/>
          <w:lang w:val="en-IN"/>
        </w:rPr>
        <w:t>Drama and Comedy are the leading genres.</w:t>
      </w:r>
    </w:p>
    <w:p w14:paraId="149DEF9A" w14:textId="77777777" w:rsidR="001621EF" w:rsidRPr="001621EF" w:rsidRDefault="001621EF" w:rsidP="001621EF">
      <w:pPr>
        <w:numPr>
          <w:ilvl w:val="0"/>
          <w:numId w:val="14"/>
        </w:numPr>
        <w:spacing w:line="240" w:lineRule="auto"/>
        <w:rPr>
          <w:sz w:val="28"/>
          <w:szCs w:val="28"/>
          <w:lang w:val="en-IN"/>
        </w:rPr>
      </w:pPr>
      <w:r w:rsidRPr="001621EF">
        <w:rPr>
          <w:sz w:val="28"/>
          <w:szCs w:val="28"/>
          <w:lang w:val="en-IN"/>
        </w:rPr>
        <w:t>Documentaries have shown steady growth post-2015.</w:t>
      </w:r>
    </w:p>
    <w:p w14:paraId="09FDA73D" w14:textId="77777777" w:rsidR="001621EF" w:rsidRPr="001621EF" w:rsidRDefault="001621EF" w:rsidP="001621EF">
      <w:pPr>
        <w:spacing w:line="240" w:lineRule="auto"/>
        <w:rPr>
          <w:sz w:val="28"/>
          <w:szCs w:val="28"/>
          <w:lang w:val="en-IN"/>
        </w:rPr>
      </w:pPr>
      <w:r w:rsidRPr="001621EF">
        <w:rPr>
          <w:sz w:val="28"/>
          <w:szCs w:val="28"/>
          <w:lang w:val="en-IN"/>
        </w:rPr>
        <w:t>Release Year Trends</w:t>
      </w:r>
    </w:p>
    <w:p w14:paraId="63057CCA" w14:textId="77777777" w:rsidR="001621EF" w:rsidRPr="001621EF" w:rsidRDefault="001621EF" w:rsidP="001621EF">
      <w:pPr>
        <w:numPr>
          <w:ilvl w:val="0"/>
          <w:numId w:val="15"/>
        </w:numPr>
        <w:spacing w:line="240" w:lineRule="auto"/>
        <w:rPr>
          <w:sz w:val="28"/>
          <w:szCs w:val="28"/>
          <w:lang w:val="en-IN"/>
        </w:rPr>
      </w:pPr>
      <w:r w:rsidRPr="001621EF">
        <w:rPr>
          <w:sz w:val="28"/>
          <w:szCs w:val="28"/>
          <w:lang w:val="en-IN"/>
        </w:rPr>
        <w:t>Peak content additions between 2017–2020.</w:t>
      </w:r>
    </w:p>
    <w:p w14:paraId="649142F9" w14:textId="77777777" w:rsidR="001621EF" w:rsidRPr="001621EF" w:rsidRDefault="001621EF" w:rsidP="001621EF">
      <w:pPr>
        <w:numPr>
          <w:ilvl w:val="0"/>
          <w:numId w:val="15"/>
        </w:numPr>
        <w:spacing w:line="240" w:lineRule="auto"/>
        <w:rPr>
          <w:sz w:val="28"/>
          <w:szCs w:val="28"/>
          <w:lang w:val="en-IN"/>
        </w:rPr>
      </w:pPr>
      <w:r w:rsidRPr="001621EF">
        <w:rPr>
          <w:sz w:val="28"/>
          <w:szCs w:val="28"/>
          <w:lang w:val="en-IN"/>
        </w:rPr>
        <w:t>Decline in 2021, possibly due to pandemic disruptions.</w:t>
      </w:r>
    </w:p>
    <w:p w14:paraId="33C33262" w14:textId="77777777" w:rsidR="001621EF" w:rsidRPr="001621EF" w:rsidRDefault="001621EF" w:rsidP="001621EF">
      <w:pPr>
        <w:spacing w:line="240" w:lineRule="auto"/>
        <w:rPr>
          <w:sz w:val="28"/>
          <w:szCs w:val="28"/>
          <w:lang w:val="en-IN"/>
        </w:rPr>
      </w:pPr>
      <w:r w:rsidRPr="001621EF">
        <w:rPr>
          <w:sz w:val="28"/>
          <w:szCs w:val="28"/>
          <w:lang w:val="en-IN"/>
        </w:rPr>
        <w:t>Country Contributions</w:t>
      </w:r>
    </w:p>
    <w:p w14:paraId="6270B0F7" w14:textId="77777777" w:rsidR="001621EF" w:rsidRPr="001621EF" w:rsidRDefault="001621EF" w:rsidP="001621EF">
      <w:pPr>
        <w:numPr>
          <w:ilvl w:val="0"/>
          <w:numId w:val="16"/>
        </w:numPr>
        <w:spacing w:line="240" w:lineRule="auto"/>
        <w:rPr>
          <w:sz w:val="28"/>
          <w:szCs w:val="28"/>
          <w:lang w:val="en-IN"/>
        </w:rPr>
      </w:pPr>
      <w:r w:rsidRPr="001621EF">
        <w:rPr>
          <w:sz w:val="28"/>
          <w:szCs w:val="28"/>
          <w:lang w:val="en-IN"/>
        </w:rPr>
        <w:t>United States contributes the most content.</w:t>
      </w:r>
    </w:p>
    <w:p w14:paraId="1841EBFE" w14:textId="77777777" w:rsidR="001621EF" w:rsidRPr="001621EF" w:rsidRDefault="001621EF" w:rsidP="001621EF">
      <w:pPr>
        <w:numPr>
          <w:ilvl w:val="0"/>
          <w:numId w:val="16"/>
        </w:numPr>
        <w:spacing w:line="240" w:lineRule="auto"/>
        <w:rPr>
          <w:sz w:val="28"/>
          <w:szCs w:val="28"/>
          <w:lang w:val="en-IN"/>
        </w:rPr>
      </w:pPr>
      <w:r w:rsidRPr="001621EF">
        <w:rPr>
          <w:sz w:val="28"/>
          <w:szCs w:val="28"/>
          <w:lang w:val="en-IN"/>
        </w:rPr>
        <w:t>India ranks second, powered by Bollywood.</w:t>
      </w:r>
    </w:p>
    <w:p w14:paraId="34073735" w14:textId="77777777" w:rsidR="001621EF" w:rsidRPr="001621EF" w:rsidRDefault="001621EF" w:rsidP="001621EF">
      <w:pPr>
        <w:numPr>
          <w:ilvl w:val="0"/>
          <w:numId w:val="16"/>
        </w:numPr>
        <w:spacing w:line="240" w:lineRule="auto"/>
        <w:rPr>
          <w:sz w:val="28"/>
          <w:szCs w:val="28"/>
          <w:lang w:val="en-IN"/>
        </w:rPr>
      </w:pPr>
      <w:r w:rsidRPr="001621EF">
        <w:rPr>
          <w:sz w:val="28"/>
          <w:szCs w:val="28"/>
          <w:lang w:val="en-IN"/>
        </w:rPr>
        <w:t>UK, Canada, and South Korea are also major contributors.</w:t>
      </w:r>
    </w:p>
    <w:p w14:paraId="10973334" w14:textId="77777777" w:rsidR="00A748A1" w:rsidRPr="00A748A1" w:rsidRDefault="00A748A1" w:rsidP="001621EF">
      <w:pPr>
        <w:spacing w:line="240" w:lineRule="auto"/>
        <w:rPr>
          <w:sz w:val="28"/>
          <w:szCs w:val="28"/>
          <w:lang w:val="en-IN"/>
        </w:rPr>
      </w:pPr>
    </w:p>
    <w:p w14:paraId="64863FCD" w14:textId="67324807" w:rsidR="00A748A1" w:rsidRPr="001621EF" w:rsidRDefault="00A748A1" w:rsidP="001621EF">
      <w:pPr>
        <w:spacing w:line="240" w:lineRule="auto"/>
        <w:rPr>
          <w:sz w:val="28"/>
          <w:szCs w:val="28"/>
          <w:lang w:val="en-IN"/>
        </w:rPr>
      </w:pPr>
    </w:p>
    <w:p w14:paraId="3C9D6580" w14:textId="77777777" w:rsidR="00A748A1" w:rsidRPr="00A748A1" w:rsidRDefault="00A748A1" w:rsidP="00A748A1">
      <w:pPr>
        <w:rPr>
          <w:b/>
          <w:bCs/>
          <w:sz w:val="40"/>
          <w:szCs w:val="40"/>
          <w:lang w:val="en-IN"/>
        </w:rPr>
      </w:pPr>
    </w:p>
    <w:p w14:paraId="24586796" w14:textId="77777777" w:rsidR="00A748A1" w:rsidRDefault="00A748A1"/>
    <w:p w14:paraId="187D5367" w14:textId="77777777" w:rsidR="00A748A1" w:rsidRDefault="00A748A1"/>
    <w:p w14:paraId="5328996F" w14:textId="77777777" w:rsidR="00A748A1" w:rsidRDefault="00A748A1"/>
    <w:p w14:paraId="42760DDE" w14:textId="77777777" w:rsidR="00A748A1" w:rsidRDefault="00A748A1"/>
    <w:p w14:paraId="5AC35D6B" w14:textId="77777777" w:rsidR="00A748A1" w:rsidRDefault="00A748A1"/>
    <w:sectPr w:rsidR="00A748A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ACC4E" w14:textId="77777777" w:rsidR="00553898" w:rsidRDefault="00553898" w:rsidP="001621EF">
      <w:pPr>
        <w:spacing w:after="0" w:line="240" w:lineRule="auto"/>
      </w:pPr>
      <w:r>
        <w:separator/>
      </w:r>
    </w:p>
  </w:endnote>
  <w:endnote w:type="continuationSeparator" w:id="0">
    <w:p w14:paraId="4EE4B9CF" w14:textId="77777777" w:rsidR="00553898" w:rsidRDefault="00553898" w:rsidP="00162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D3382" w14:textId="77777777" w:rsidR="001621EF" w:rsidRDefault="001621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BA84B" w14:textId="77777777" w:rsidR="001621EF" w:rsidRDefault="001621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4CB91" w14:textId="77777777" w:rsidR="001621EF" w:rsidRDefault="001621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D00A9" w14:textId="77777777" w:rsidR="00553898" w:rsidRDefault="00553898" w:rsidP="001621EF">
      <w:pPr>
        <w:spacing w:after="0" w:line="240" w:lineRule="auto"/>
      </w:pPr>
      <w:r>
        <w:separator/>
      </w:r>
    </w:p>
  </w:footnote>
  <w:footnote w:type="continuationSeparator" w:id="0">
    <w:p w14:paraId="5E91C412" w14:textId="77777777" w:rsidR="00553898" w:rsidRDefault="00553898" w:rsidP="00162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7ACB0" w14:textId="77777777" w:rsidR="001621EF" w:rsidRDefault="001621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73368332"/>
      <w:docPartObj>
        <w:docPartGallery w:val="Watermarks"/>
        <w:docPartUnique/>
      </w:docPartObj>
    </w:sdtPr>
    <w:sdtContent>
      <w:p w14:paraId="185A6D3F" w14:textId="3DD816E7" w:rsidR="001621EF" w:rsidRDefault="001621EF">
        <w:pPr>
          <w:pStyle w:val="Header"/>
        </w:pPr>
        <w:r>
          <w:rPr>
            <w:noProof/>
          </w:rPr>
          <w:pict w14:anchorId="4D3B57B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5778064" o:spid="_x0000_s1026" type="#_x0000_t136" style="position:absolute;margin-left:0;margin-top:0;width:380.7pt;height:228.4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Netflix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AAEB2" w14:textId="77777777" w:rsidR="001621EF" w:rsidRDefault="001621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3E4682"/>
    <w:multiLevelType w:val="hybridMultilevel"/>
    <w:tmpl w:val="6772DE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27630"/>
    <w:multiLevelType w:val="multilevel"/>
    <w:tmpl w:val="A130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BE472E"/>
    <w:multiLevelType w:val="multilevel"/>
    <w:tmpl w:val="E2D2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99732D"/>
    <w:multiLevelType w:val="multilevel"/>
    <w:tmpl w:val="A21C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653650"/>
    <w:multiLevelType w:val="multilevel"/>
    <w:tmpl w:val="A764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4B0819"/>
    <w:multiLevelType w:val="hybridMultilevel"/>
    <w:tmpl w:val="A472284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7A84138"/>
    <w:multiLevelType w:val="multilevel"/>
    <w:tmpl w:val="7012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555036">
    <w:abstractNumId w:val="8"/>
  </w:num>
  <w:num w:numId="2" w16cid:durableId="1833372721">
    <w:abstractNumId w:val="6"/>
  </w:num>
  <w:num w:numId="3" w16cid:durableId="554514529">
    <w:abstractNumId w:val="5"/>
  </w:num>
  <w:num w:numId="4" w16cid:durableId="1798570989">
    <w:abstractNumId w:val="4"/>
  </w:num>
  <w:num w:numId="5" w16cid:durableId="497814607">
    <w:abstractNumId w:val="7"/>
  </w:num>
  <w:num w:numId="6" w16cid:durableId="939945694">
    <w:abstractNumId w:val="3"/>
  </w:num>
  <w:num w:numId="7" w16cid:durableId="1342119524">
    <w:abstractNumId w:val="2"/>
  </w:num>
  <w:num w:numId="8" w16cid:durableId="1954747189">
    <w:abstractNumId w:val="1"/>
  </w:num>
  <w:num w:numId="9" w16cid:durableId="1590039035">
    <w:abstractNumId w:val="0"/>
  </w:num>
  <w:num w:numId="10" w16cid:durableId="2109111870">
    <w:abstractNumId w:val="14"/>
  </w:num>
  <w:num w:numId="11" w16cid:durableId="1759672385">
    <w:abstractNumId w:val="9"/>
  </w:num>
  <w:num w:numId="12" w16cid:durableId="914624930">
    <w:abstractNumId w:val="13"/>
  </w:num>
  <w:num w:numId="13" w16cid:durableId="2120562241">
    <w:abstractNumId w:val="11"/>
  </w:num>
  <w:num w:numId="14" w16cid:durableId="1014502952">
    <w:abstractNumId w:val="10"/>
  </w:num>
  <w:num w:numId="15" w16cid:durableId="26297274">
    <w:abstractNumId w:val="12"/>
  </w:num>
  <w:num w:numId="16" w16cid:durableId="16258924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21EF"/>
    <w:rsid w:val="0029639D"/>
    <w:rsid w:val="00326F90"/>
    <w:rsid w:val="00553898"/>
    <w:rsid w:val="007302E0"/>
    <w:rsid w:val="00A748A1"/>
    <w:rsid w:val="00AA1D8D"/>
    <w:rsid w:val="00AA77DC"/>
    <w:rsid w:val="00B47730"/>
    <w:rsid w:val="00CB0664"/>
    <w:rsid w:val="00DF2B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1CDCE1"/>
  <w14:defaultImageDpi w14:val="300"/>
  <w15:docId w15:val="{5246E632-FB96-43F8-A9E5-2FC8E9D2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748A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Gagan Dhanapune</cp:lastModifiedBy>
  <cp:revision>2</cp:revision>
  <dcterms:created xsi:type="dcterms:W3CDTF">2025-09-25T08:14:00Z</dcterms:created>
  <dcterms:modified xsi:type="dcterms:W3CDTF">2025-09-25T08:14:00Z</dcterms:modified>
  <cp:category/>
</cp:coreProperties>
</file>